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34241-2025 i Rättviks kommun</w:t>
      </w:r>
    </w:p>
    <w:p>
      <w:r>
        <w:t>Detta dokument behandlar höga naturvärden i avverkningsanmälan A 34241-2025 i Rättviks kommun. Denna avverkningsanmälan inkom 2025-07-07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lundlav (CR)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24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6806720, E 504830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