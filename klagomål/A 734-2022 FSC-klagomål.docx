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734-2022 i Rättviks kommun</w:t>
      </w:r>
    </w:p>
    <w:p>
      <w:r>
        <w:t>Detta dokument behandlar höga naturvärden i avverkningsanmälan A 734-2022 i Rättviks kommun. Denna avverkningsanmälan inkom 2022-01-07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73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 karta knärot.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6825701, E 508171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