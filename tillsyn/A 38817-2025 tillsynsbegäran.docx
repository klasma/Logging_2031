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38817-2025 i Rättviks kommun</w:t>
      </w:r>
    </w:p>
    <w:p>
      <w:r>
        <w:t>Detta dokument behandlar höga naturvärden i avverkningsanmälan A 38817-2025 i Rättviks kommun. Denna avverkningsanmälan inkom 2025-08-18 11:54:48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tallticka (NT), talltita (NT, §4), ullticka (NT), violettgrå tagellav (NT), vitgrynig nållav (NT), bronshjon (S), jättesvampmal (S), thomsons trägnagare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786"/>
            <wp:docPr id="1" name="Picture 1"/>
            <wp:cNvGraphicFramePr>
              <a:graphicFrameLocks noChangeAspect="1"/>
            </wp:cNvGraphicFramePr>
            <a:graphic>
              <a:graphicData uri="http://schemas.openxmlformats.org/drawingml/2006/picture">
                <pic:pic>
                  <pic:nvPicPr>
                    <pic:cNvPr id="0" name="A 38817-2025 karta.png"/>
                    <pic:cNvPicPr/>
                  </pic:nvPicPr>
                  <pic:blipFill>
                    <a:blip r:embed="rId16"/>
                    <a:stretch>
                      <a:fillRect/>
                    </a:stretch>
                  </pic:blipFill>
                  <pic:spPr>
                    <a:xfrm>
                      <a:off x="0" y="0"/>
                      <a:ext cx="5486400" cy="3618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6760111, E 500752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