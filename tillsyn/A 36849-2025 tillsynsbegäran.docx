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36849-2025 i Rättviks kommun</w:t>
      </w:r>
    </w:p>
    <w:p>
      <w:r>
        <w:t>Detta dokument behandlar höga naturvärden i avverkningsanmälan A 36849-2025 i Rättviks kommun. Denna avverkningsanmälan inkom 2025-08-05 09:20:25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gränsticka (NT), lunglav (NT), ullticka (NT), stuplav (S), svart trolldruva (S), tjäder (§4)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36849-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6762357, E 534386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